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Examining Gender Differences in Self-Regulated Learning with MetaTutor </w:t>
      </w:r>
    </w:p>
    <w:p>
      <w:pPr>
        <w:autoSpaceDN w:val="0"/>
        <w:autoSpaceDE w:val="0"/>
        <w:widowControl/>
        <w:spacing w:line="230" w:lineRule="auto" w:before="19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David A. Organista, Daryn A. Dever, and Roger Azevedo </w:t>
      </w:r>
    </w:p>
    <w:p>
      <w:pPr>
        <w:autoSpaceDN w:val="0"/>
        <w:autoSpaceDE w:val="0"/>
        <w:widowControl/>
        <w:spacing w:line="230" w:lineRule="auto" w:before="19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562C1"/>
          <w:sz w:val="24"/>
          <w:u w:val="single"/>
        </w:rPr>
        <w:hyperlink r:id="rId9" w:history="1">
          <w:r>
            <w:rPr>
              <w:rStyle w:val="Hyperlink"/>
            </w:rPr>
            <w:t>Dorganista@knights.ucf.edu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562C1"/>
          <w:sz w:val="24"/>
          <w:u w:val="single"/>
        </w:rPr>
        <w:hyperlink r:id="rId10" w:history="1">
          <w:r>
            <w:rPr>
              <w:rStyle w:val="Hyperlink"/>
            </w:rPr>
            <w:t>ddever@knights.ucf.edu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Roger.Azevedo@ucf.edu </w:t>
      </w:r>
    </w:p>
    <w:p>
      <w:pPr>
        <w:autoSpaceDN w:val="0"/>
        <w:autoSpaceDE w:val="0"/>
        <w:widowControl/>
        <w:spacing w:line="230" w:lineRule="auto" w:before="6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Abstract. </w:t>
      </w:r>
    </w:p>
    <w:p>
      <w:pPr>
        <w:autoSpaceDN w:val="0"/>
        <w:autoSpaceDE w:val="0"/>
        <w:widowControl/>
        <w:spacing w:line="257" w:lineRule="auto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Intelligent tutoring systems (ITSs)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been used to scaffold students’ self-regulated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(SRL), or one’s monitoring and regulating cognitive, affective, metacognitive, and motivational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processes, across various STEM topics. In this study, MetaTutor, an ITS, implements pedagogical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agents (PAs) to guide college students’ SRL while learning about the human circulatory system.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120 college students were randomly assigned to one of two conditions: (1)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where participants did not receive support from pedagogical agents and could only self-initiate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SRL strategies; and (2)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Prompt and Feedback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condition where participants were able to self-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initiate SRL strategies but were also prompted by the PA to engage in strategies and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feedback on their use of the strategy. A 2 x 2 factorial design 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males vs females,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Scaffolding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no scaffolding vs adaptive scaffolding) was used to compare male and female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across the two conditions on learning outcomes and SRL strategy use. While analyses did not find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 differences in learning outcomes between genders, results showed that females had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greater frequency of note-taking, spend more time taking notes, and self-initiated more note-taking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behaviors compared to males. Differences in strategy use like note-taking may reflect gender-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differences not affecting learning outcomes when compared between genders.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support further examination of how SRL scaffolding should adapt to gender for possible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improvements in learning outcomes. </w:t>
      </w:r>
    </w:p>
    <w:p>
      <w:pPr>
        <w:autoSpaceDN w:val="0"/>
        <w:autoSpaceDE w:val="0"/>
        <w:widowControl/>
        <w:spacing w:line="230" w:lineRule="auto" w:before="1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Introduction. </w:t>
      </w:r>
    </w:p>
    <w:p>
      <w:pPr>
        <w:autoSpaceDN w:val="0"/>
        <w:autoSpaceDE w:val="0"/>
        <w:widowControl/>
        <w:spacing w:line="257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Self-regulated learning (SRL) is the process by which learners monitor and regulate their own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cognition, affect, metacognition, and motivation (Winne, 2018). SRL strategies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conceptualized within a hierarchy, organized into 35 micro-level processes grouped under 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macro-levels (Greene &amp; Azevedo, 2009). Strategy use, a macro-level process, includes micro-level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of summarization and note-taking where the quality of learners’ strategy deployment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provides insight into successful learning. For example, greater quality of note taking reflects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greater learners’ cognitive success where the process itself may be beneficial for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(Azevedo et al. 2022; Trevors et al., 2014). </w:t>
      </w:r>
    </w:p>
    <w:p>
      <w:pPr>
        <w:autoSpaceDN w:val="0"/>
        <w:autoSpaceDE w:val="0"/>
        <w:widowControl/>
        <w:spacing w:line="254" w:lineRule="auto" w:before="19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overall learning goal for all learners in this study was to learn about the human circulatory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 using an intelligent tutoring system (ITS), MetaTutor (Azevedo et al. 2022)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integrates pedagogical agents (PAs) to scaffold and foster learners’ SRL strategy use. Studies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shown learners with PA adaptive scaffolding had higher learning outcomes and used a wider range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SRL strategies (Azevedo et al. 2022; Dever et al., 2022; Trevors et al., 2014) suggesting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adaptive scaffolding is crucial for learners’ SRL, especially when considering the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differences across learners. </w:t>
      </w:r>
    </w:p>
    <w:p>
      <w:pPr>
        <w:sectPr>
          <w:pgSz w:w="12240" w:h="15840"/>
          <w:pgMar w:top="724" w:right="1360" w:bottom="912" w:left="1440" w:header="720" w:footer="720" w:gutter="0"/>
          <w:cols w:space="720" w:num="1" w:equalWidth="0"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Males and females have been shown to use SRL strategies differently, which is consistent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 research showing gender differences in problem-solving techniques across age groups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(Arroyo, 2003; Wei et al., 2012). For example, studies on gender differences have shown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females have been more receptive to seeking and accepting help from PAs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 when having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mastered similar number of topics where females have benefited more both affectively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cognitively from affective PA scaffolding (Arroyo, 2003; Arroyo et al., 2013). These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approaches may reflect the kinds of help the genders (male/female) need from ITSs. Other studies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reported females to have better general attitudes while learning with ITSs even without PAs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despite female learners having higher affective needs in STEM subjects (Arroyo et al., 2011).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to note that apparent differences in strategy use and performance may not reflect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common advantage between the genders. For example, in Wei et al.’s study (2012), math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performance favored females although results suggested the advantage was due to their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processing advantage and not their basic numerical processing or similar cognitive abilities. </w:t>
      </w:r>
    </w:p>
    <w:p>
      <w:pPr>
        <w:autoSpaceDN w:val="0"/>
        <w:autoSpaceDE w:val="0"/>
        <w:widowControl/>
        <w:spacing w:line="257" w:lineRule="auto" w:before="19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Despite these studies, there is a gap in the literature examining differences in learning outcomes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SRL strategy use while learning with (non-affective) PAs. This roundtable submission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attempts to expand current literature by examining how learners’ use of PA scaffolding and SRL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while learning with an ITS is attributed to gender differences. Overall, we ask: Should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SRL scaffolding be gender dependent? To answer this question, three research questions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answered: (1) Are there differences between males’ and females’ learning gains, accounting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 support? (2) Are there differences between males’ and females’ SRL strategy use, accounting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PA support? (3) To what extent do males and females rely on PAs to prompt their SRL strategy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usage?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Method, Materials, and Coding and Scoring. </w:t>
      </w:r>
    </w:p>
    <w:p>
      <w:pPr>
        <w:autoSpaceDN w:val="0"/>
        <w:autoSpaceDE w:val="0"/>
        <w:widowControl/>
        <w:spacing w:line="254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120 undergraduate students (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_age = 20.4;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_age = 3.17; 56% female) were randomly assigned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one of two conditions,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(N = 60) and the PA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Prompt and Feedback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(PF; N = 60).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Control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condition, participants did not receive PA support and could only self-initiate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SRL strategies. Within the PF condition, participants were able to self-initiate SRL strategies,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were also prompted by the PA to engage in strategies based on an extensive set of production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were provided feedback (Azevedo et al. 2022). </w:t>
      </w:r>
    </w:p>
    <w:p>
      <w:pPr>
        <w:autoSpaceDN w:val="0"/>
        <w:autoSpaceDE w:val="0"/>
        <w:widowControl/>
        <w:spacing w:line="254" w:lineRule="auto" w:before="19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Log-file data captured when learners engaged in different types of SRL strategies using an SRL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palette embedded in the system’s interface. Within this roundtable, we focus on micro-level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nested within macro-process including note-taking, summarizing, re-reading,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coordinating informational sources. Gender was determined using a self-report demographics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questionnaire. Learning gains were calculated using normalized learning gain scores based on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student’s pre- and post-test scores about the human circulatory system (see Marx &amp; Cummings,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2007). </w:t>
      </w:r>
    </w:p>
    <w:p>
      <w:pPr>
        <w:autoSpaceDN w:val="0"/>
        <w:autoSpaceDE w:val="0"/>
        <w:widowControl/>
        <w:spacing w:line="230" w:lineRule="auto" w:before="1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Results.</w:t>
      </w:r>
    </w:p>
    <w:p>
      <w:pPr>
        <w:autoSpaceDN w:val="0"/>
        <w:autoSpaceDE w:val="0"/>
        <w:widowControl/>
        <w:spacing w:line="250" w:lineRule="auto" w:before="192" w:after="0"/>
        <w:ind w:left="0" w:right="20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Are there differences between males’ and females’ learning gains, accounting for PA support?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two-way ANOVA was run using both gender and condition as between-subjects variables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learning gain as the dependent variable. Results showed an overall significant effect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(3,116) = </w:t>
      </w:r>
    </w:p>
    <w:p>
      <w:pPr>
        <w:sectPr>
          <w:pgSz w:w="12240" w:h="15840"/>
          <w:pgMar w:top="724" w:right="1360" w:bottom="774" w:left="1440" w:header="720" w:footer="720" w:gutter="0"/>
          <w:cols w:space="720" w:num="1" w:equalWidth="0">
            <w:col w:w="944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33.9,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&lt; .01). While a significant difference exists between conditions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(111.52) = 9.94,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&lt; .01)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where those in the PF condition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0.06,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0.02) had greater learning gains than those in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Control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condition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0.01,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0.03), learning gains are not significantly different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genders or with the interaction between condition and genders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&gt; .05). </w:t>
      </w:r>
    </w:p>
    <w:p>
      <w:pPr>
        <w:autoSpaceDN w:val="0"/>
        <w:autoSpaceDE w:val="0"/>
        <w:widowControl/>
        <w:spacing w:line="257" w:lineRule="auto" w:before="192" w:after="0"/>
        <w:ind w:left="0" w:right="0" w:firstLine="72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Are there differences between males’ and females’ SRL strategy use, accounting for PA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support?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mixed ANOVA did not reveal differences between genders in their overall strategy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frequency across note-taking, summarization, re-reading, and coordinating informational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sources. However, A two-way ANOVA revealed a significant difference in the frequency of note-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taking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(3,116) = 5.25,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 .01;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-2.16,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 .05) between genders where females had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significantly greater note-taking frequencies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14.7,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 16.0) than males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6.19,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8.74;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-2.16,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 .05). Another two-way ANOVA revealed a significant main effect on the total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time spent taking notes where females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804.79s,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1077.8s) had a greater note-taking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duration than males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256.4s,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488.8s;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-2.88,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 .01). </w:t>
      </w:r>
    </w:p>
    <w:p>
      <w:pPr>
        <w:autoSpaceDN w:val="0"/>
        <w:autoSpaceDE w:val="0"/>
        <w:widowControl/>
        <w:spacing w:line="254" w:lineRule="auto" w:before="192" w:after="0"/>
        <w:ind w:left="0" w:right="20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To what extent do males and females rely on PAs to prompt their SRL strategy usage?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question, we divided participants from the full dataset if they were assigned to the PF condition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find possible gender differences in the number of times they were prompted by a PA to engage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note-taking versus when the SRL strategy was self-initiated. Two t-tests found that while males’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5.77,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 8.73) and females’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14.4,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 16.1) self-initiated SRL note-taking strategy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frequencies differed, where females self-initiated more often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(97.6) = 3.70,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 .01), the PA did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adapt to prompt a different number of times between the genders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&gt; .05).</w:t>
      </w:r>
    </w:p>
    <w:p>
      <w:pPr>
        <w:autoSpaceDN w:val="0"/>
        <w:autoSpaceDE w:val="0"/>
        <w:widowControl/>
        <w:spacing w:line="230" w:lineRule="auto" w:before="19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Discussion </w:t>
      </w:r>
    </w:p>
    <w:p>
      <w:pPr>
        <w:autoSpaceDN w:val="0"/>
        <w:autoSpaceDE w:val="0"/>
        <w:widowControl/>
        <w:spacing w:line="254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there gender differences in self-regulated learning? Our study showed that while there are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significant differences in learning outcomes between genders, there are differences in strategy use.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Results found that females had greater frequency, spend more time, and self-initiated more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note-taking behaviors compared to males. Differences in strategy use like note-taking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females may reflect a behavioral gender-specific difference not leading to improved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outcomes when compared with males. However, because males are relying significantly more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 from SRL strategy use, we suggest PAs adapt by prompting males more frequently to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 like note-taking as learners with PA scaffolding have shown higher learning outcomes. </w:t>
      </w:r>
    </w:p>
    <w:p>
      <w:pPr>
        <w:autoSpaceDN w:val="0"/>
        <w:autoSpaceDE w:val="0"/>
        <w:widowControl/>
        <w:spacing w:line="257" w:lineRule="auto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Considering the cognitive/affective predispositions of each gender, SRL scaffolding based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gender may help learners promote a positive relationship with advance STEM topics for the goal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gender equity in this field. According to Azevedo et al. (2022), the methods used to capture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measure learning should reflect the dynamic, cyclical, and non-linear learning model for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 to adapt to the individual student. To justify gender-dependent SRL support, more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needs to focus on the implications of differences in SRL process use between genders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PAs in ITSs can leverage these differences to provide more individualized scaffolding.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 should address the following: (1) If not cognitively, then how is the difference in note-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taking benefiting female learners? (2) Is current PA scaffolding benefiting genders’ affect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differently? </w:t>
      </w:r>
    </w:p>
    <w:p>
      <w:pPr>
        <w:sectPr>
          <w:pgSz w:w="12240" w:h="15840"/>
          <w:pgMar w:top="724" w:right="1360" w:bottom="1004" w:left="1440" w:header="720" w:footer="720" w:gutter="0"/>
          <w:cols w:space="720" w:num="1" w:equalWidth="0">
            <w:col w:w="9440" w:space="0"/>
            <w:col w:w="944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1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250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Arroyo, I., Murray, T., Woolf, B. P., &amp; Beal, C. R. (2003). Further results on gender and cognitive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differences in help effectiveness. In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International Conference of Artificial Intelligence in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Education, Sydney, Australia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19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Arroyo, I., Burleson, W., Tai, M., Muldner, K., &amp; Woolf, B.P. (2013). Gender differences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and benefit of advanced learning technologies for mathematics.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Journal of Educational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Psychology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105(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), 957–969. </w:t>
      </w:r>
    </w:p>
    <w:p>
      <w:pPr>
        <w:autoSpaceDN w:val="0"/>
        <w:autoSpaceDE w:val="0"/>
        <w:widowControl/>
        <w:spacing w:line="247" w:lineRule="auto" w:before="19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Arroyo, I., Woolf, B. P., Cooper, D. G., Burleson, W., &amp; Muldner, K. (2011). The Impact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Animated Pedagogical Agents on Girls’ and Boys’ Emotions, Attitudes, Behaviors and Learning. </w:t>
      </w:r>
    </w:p>
    <w:p>
      <w:pPr>
        <w:autoSpaceDN w:val="0"/>
        <w:autoSpaceDE w:val="0"/>
        <w:widowControl/>
        <w:spacing w:line="230" w:lineRule="auto" w:before="32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2011 IEEE 11th International Conference on Advanced Learning Technologies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506–510. </w:t>
      </w:r>
    </w:p>
    <w:p>
      <w:pPr>
        <w:autoSpaceDN w:val="0"/>
        <w:autoSpaceDE w:val="0"/>
        <w:widowControl/>
        <w:spacing w:line="250" w:lineRule="auto" w:before="19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Azevedo, R., Bouchet, F., Duffy, M., Harley, J., Taub, M., Trevors, G., …, &amp; Cerezo, R. (2022).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Lessons Learned and Future Directions of MetaTutor: Leveraging Multichannel Data to Scaffold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Self-Regulated Learning With an Intelligent Tutoring System.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Frontiers in Psychology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190" w:after="1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Dever, D. A., Amon, M. J., Wiedbusch, M. D., Cloude, E. B., &amp; Azevedo, R. (2022). Analyzing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Information-Gathering Behavioral Sequences During Game-Based Learning Using Auto-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rPr>
          <w:trHeight w:hRule="exact" w:val="298"/>
        </w:trPr>
        <w:tc>
          <w:tcPr>
            <w:tcW w:type="dxa" w:w="11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recurrence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Quantification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Analysis. 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International 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Conference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on </w:t>
            </w:r>
          </w:p>
        </w:tc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Human-Computer </w:t>
            </w:r>
          </w:p>
        </w:tc>
      </w:tr>
    </w:tbl>
    <w:p>
      <w:pPr>
        <w:autoSpaceDN w:val="0"/>
        <w:autoSpaceDE w:val="0"/>
        <w:widowControl/>
        <w:spacing w:line="230" w:lineRule="auto" w:before="1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Interaction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(pp. 60-71). Springer, Cham.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19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Greene, J.A., &amp; Azevedo, R. (2009). A macro-level analysis of SRL processes and their relations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acquisition of a sophisticated mental model of a complex system.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Contemporary Educational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Psychology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34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(1), 18–29. </w:t>
      </w:r>
    </w:p>
    <w:p>
      <w:pPr>
        <w:autoSpaceDN w:val="0"/>
        <w:autoSpaceDE w:val="0"/>
        <w:widowControl/>
        <w:spacing w:line="230" w:lineRule="auto" w:before="19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Marx, J.D., &amp; Cummings, K. (2007). Normalized change.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American Journal of Physics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75, 87-91.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19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Reilly, D., Neumann, D.L. &amp; Andrews, G. (2019). Investigating Gender Differences in Mathematics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Science: Results from the 2011 Trends in Mathematics and Science Survey.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Res Sci Educ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25–50 </w:t>
      </w:r>
    </w:p>
    <w:p>
      <w:pPr>
        <w:autoSpaceDN w:val="0"/>
        <w:autoSpaceDE w:val="0"/>
        <w:widowControl/>
        <w:spacing w:line="250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Trevors, G., Duffy, M., &amp; Azevedo, R. (2014). Note-taking within MetaTutor: Interactions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intelligent tutoring system and prior knowledge on note-taking and learning.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Educational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Technology Research &amp; Development, 62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507–528. </w:t>
      </w:r>
    </w:p>
    <w:p>
      <w:pPr>
        <w:autoSpaceDN w:val="0"/>
        <w:autoSpaceDE w:val="0"/>
        <w:widowControl/>
        <w:spacing w:line="250" w:lineRule="auto" w:before="19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Wei, W., Lu, H., Zhao, H., Chen, C., Dong, Q., &amp; Zhou, X. (2012). Gender differences in children’s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arithmetic performance are accounted for by gender differences in language abilities.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Psychological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science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23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(3), 320-330.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50" w:lineRule="auto" w:before="1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Winne, P.H. (2018). Cognition and Metacognition within Self-Regulated Learning. In D.H. Schunk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&amp; J.A. Greene (Eds.),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Handbook of Self-Regulation of Learning and 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(2nd ed., pp. 36–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48). Routledge. </w:t>
      </w:r>
    </w:p>
    <w:sectPr w:rsidR="00FC693F" w:rsidRPr="0006063C" w:rsidSect="00034616">
      <w:pgSz w:w="12240" w:h="15840"/>
      <w:pgMar w:top="954" w:right="1360" w:bottom="1188" w:left="1324" w:header="720" w:footer="720" w:gutter="0"/>
      <w:cols w:space="720" w:num="1" w:equalWidth="0">
        <w:col w:w="9556" w:space="0"/>
        <w:col w:w="9440" w:space="0"/>
        <w:col w:w="9440" w:space="0"/>
        <w:col w:w="9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Dorganista@knights.ucf.edu" TargetMode="External"/><Relationship Id="rId10" Type="http://schemas.openxmlformats.org/officeDocument/2006/relationships/hyperlink" Target="mailto:ddever@knights.uc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